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Tools &amp; Resources for Employees:</w:t>
        <w:br/>
        <w:t>- Email: Microsoft Outlook</w:t>
        <w:br/>
        <w:t>- Project Management: JIRA, Confluence</w:t>
        <w:br/>
        <w:t>- Communication: Microsoft Teams</w:t>
        <w:br/>
        <w:t>- VPN Access: GlobalProtect</w:t>
        <w:br/>
        <w:t>- HR Portal: Workday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